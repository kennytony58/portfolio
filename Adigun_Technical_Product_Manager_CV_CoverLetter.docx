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CDC" w:rsidRDefault="00B10901">
      <w:pPr>
        <w:pStyle w:val="Title"/>
      </w:pPr>
      <w:r>
        <w:t>Adigun Kehinde Ayobami</w:t>
      </w:r>
    </w:p>
    <w:p w:rsidR="00B10CDC" w:rsidRDefault="00B10901">
      <w:r>
        <w:t>📧 kennytony58@gmail.com | 📱 +2348141762948</w:t>
      </w:r>
    </w:p>
    <w:p w:rsidR="00B10CDC" w:rsidRDefault="00B10901">
      <w:r>
        <w:t>🌍 Remote | Ibadan, Nigeria</w:t>
      </w:r>
    </w:p>
    <w:p w:rsidR="00B10CDC" w:rsidRDefault="00B10901">
      <w:r>
        <w:t>💼 LinkedIn: linkedin.com/in/kennytony58</w:t>
      </w:r>
    </w:p>
    <w:p w:rsidR="00B10CDC" w:rsidRDefault="00B10901">
      <w:pPr>
        <w:pStyle w:val="Heading1"/>
      </w:pPr>
      <w:r>
        <w:t>Objective</w:t>
      </w:r>
    </w:p>
    <w:p w:rsidR="00B10CDC" w:rsidRDefault="00B10901">
      <w:r>
        <w:t>Tech-savvy professional with a background in computer and civil engineering, seeking a Remote Technical Product Manager role. Passionate about building user-friendly developer tools and platforms. Strong communicator, fast learner, and efficient collaborator with proven project leadership in both engineering and digital domains.</w:t>
      </w:r>
    </w:p>
    <w:p w:rsidR="00B10CDC" w:rsidRDefault="00B10901">
      <w:pPr>
        <w:pStyle w:val="Heading1"/>
      </w:pPr>
      <w:r>
        <w:t>Skills</w:t>
      </w:r>
    </w:p>
    <w:p w:rsidR="00B10CDC" w:rsidRDefault="00B10901">
      <w:r>
        <w:t>- Developer Tools &amp; APIs (Familiarity with GitHub, Firebase, REST APIs)</w:t>
      </w:r>
      <w:r>
        <w:br/>
        <w:t>- Product Management Basics (Roadmapping, Feature Planning, Agile)</w:t>
      </w:r>
      <w:r>
        <w:br/>
        <w:t>- Fast Typing &amp; Clear Documentation</w:t>
      </w:r>
      <w:r>
        <w:br/>
        <w:t>- Software: AutoCAD, MS Project, Notion, Trello, Google Suite</w:t>
      </w:r>
      <w:r>
        <w:br/>
        <w:t>- Excellent Communication | Cross-team Collaboration</w:t>
      </w:r>
      <w:r>
        <w:br/>
        <w:t>- Basic Programming Knowledge (Python, HTML, JavaScript)</w:t>
      </w:r>
    </w:p>
    <w:p w:rsidR="00B10CDC" w:rsidRDefault="00B10901">
      <w:pPr>
        <w:pStyle w:val="Heading1"/>
      </w:pPr>
      <w:r>
        <w:t>Experience</w:t>
      </w:r>
    </w:p>
    <w:p w:rsidR="00B10CDC" w:rsidRDefault="00B10901">
      <w:pPr>
        <w:pStyle w:val="ListBullet"/>
      </w:pPr>
      <w:r>
        <w:t>Freelance Digital Creator &amp; Tech Product Trainee</w:t>
      </w:r>
      <w:r>
        <w:br/>
        <w:t>Remote | 2024 – Present</w:t>
      </w:r>
    </w:p>
    <w:p w:rsidR="00B10CDC" w:rsidRDefault="00B10901">
      <w:r>
        <w:t>- Learning and applying product management strategies for digital tools.</w:t>
      </w:r>
      <w:r>
        <w:br/>
        <w:t>- Built sample landing pages, promoted affiliate links, and wrote tech documentation.</w:t>
      </w:r>
      <w:r>
        <w:br/>
        <w:t>- Studied developer onboarding flows and analyzed UX friction points.</w:t>
      </w:r>
    </w:p>
    <w:p w:rsidR="00B10CDC" w:rsidRDefault="00B10901">
      <w:pPr>
        <w:pStyle w:val="ListBullet"/>
      </w:pPr>
      <w:r>
        <w:t>Site Engineer / Project Coordinator</w:t>
      </w:r>
      <w:r>
        <w:br/>
        <w:t>Construction Firms – Nigeria | 2019 – 2024</w:t>
      </w:r>
    </w:p>
    <w:p w:rsidR="00B10CDC" w:rsidRDefault="00B10901">
      <w:r>
        <w:t>- Led on-site project teams and coordinated material flow and execution timelines.</w:t>
      </w:r>
      <w:r>
        <w:br/>
        <w:t>- Created structured BOQs, technical reports, and visual plans using AutoCAD.</w:t>
      </w:r>
      <w:r>
        <w:br/>
        <w:t>- Collaborated with engineers, suppliers, and stakeholders to ensure project success.</w:t>
      </w:r>
    </w:p>
    <w:p w:rsidR="008D053F" w:rsidRDefault="00B10901" w:rsidP="008D053F">
      <w:pPr>
        <w:pStyle w:val="Heading1"/>
      </w:pPr>
      <w:r>
        <w:t>Education</w:t>
      </w:r>
    </w:p>
    <w:p w:rsidR="008D053F" w:rsidRDefault="008D053F" w:rsidP="008D053F">
      <w:r>
        <w:t>OND Computer Engineering</w:t>
      </w:r>
    </w:p>
    <w:p w:rsidR="008D053F" w:rsidRPr="008D053F" w:rsidRDefault="008D053F" w:rsidP="008D053F">
      <w:r>
        <w:lastRenderedPageBreak/>
        <w:t xml:space="preserve">The Polytechnic Ibadan Oyo </w:t>
      </w:r>
      <w:proofErr w:type="gramStart"/>
      <w:r>
        <w:t>State  Nigeria</w:t>
      </w:r>
      <w:proofErr w:type="gramEnd"/>
    </w:p>
    <w:p w:rsidR="00B10CDC" w:rsidRDefault="00B10901">
      <w:r>
        <w:t>HND, Computer Engi</w:t>
      </w:r>
      <w:r w:rsidR="008D053F">
        <w:t>neering</w:t>
      </w:r>
      <w:r w:rsidR="008D053F">
        <w:br/>
      </w:r>
      <w:proofErr w:type="gramStart"/>
      <w:r w:rsidR="008D053F">
        <w:t>The</w:t>
      </w:r>
      <w:proofErr w:type="gramEnd"/>
      <w:r w:rsidR="008D053F">
        <w:t xml:space="preserve"> Polytechnic Ibadan Oyo State   </w:t>
      </w:r>
      <w:r>
        <w:t>Nigeria</w:t>
      </w:r>
    </w:p>
    <w:p w:rsidR="00B10CDC" w:rsidRDefault="00B10901">
      <w:pPr>
        <w:pStyle w:val="Heading1"/>
      </w:pPr>
      <w:r>
        <w:t>Certifications</w:t>
      </w:r>
    </w:p>
    <w:p w:rsidR="00B10CDC" w:rsidRDefault="00B10901">
      <w:r>
        <w:t>- Product Management Fundamentals (Coursera / LinkedIn Learning)</w:t>
      </w:r>
      <w:r>
        <w:br/>
        <w:t>- API and Developer Platform Basics (Postman / freeCodeCamp)</w:t>
      </w:r>
    </w:p>
    <w:p w:rsidR="00B10CDC" w:rsidRDefault="00B10901">
      <w:r>
        <w:br w:type="page"/>
      </w:r>
    </w:p>
    <w:p w:rsidR="00B10CDC" w:rsidRDefault="00B10CDC">
      <w:pPr>
        <w:pStyle w:val="Heading1"/>
      </w:pPr>
      <w:bookmarkStart w:id="0" w:name="_GoBack"/>
      <w:bookmarkEnd w:id="0"/>
    </w:p>
    <w:sectPr w:rsidR="00B10C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F32"/>
    <w:rsid w:val="008D053F"/>
    <w:rsid w:val="00AA1D8D"/>
    <w:rsid w:val="00B10901"/>
    <w:rsid w:val="00B10CD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06FD54B-02C0-44B2-8A2B-520603A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0E7AC5-7F1C-4C11-8BFD-F37713C1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ADUN</cp:lastModifiedBy>
  <cp:revision>4</cp:revision>
  <dcterms:created xsi:type="dcterms:W3CDTF">2013-12-23T23:15:00Z</dcterms:created>
  <dcterms:modified xsi:type="dcterms:W3CDTF">2025-07-23T13:10:00Z</dcterms:modified>
  <cp:category/>
</cp:coreProperties>
</file>